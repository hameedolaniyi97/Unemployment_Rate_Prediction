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TAOHEED OLANIYI HAMEED</w:t>
      </w:r>
    </w:p>
    <w:p>
      <w:r>
        <w:t>21 Flat Oloronbo, Bashorun, Ibadan, Oyo State, Nigeria</w:t>
      </w:r>
    </w:p>
    <w:p>
      <w:r>
        <w:t>Email: Hameedolaniyi97@gmail.com | Phone: +234 902 148 0481 | +234 903 822 0976</w:t>
      </w:r>
    </w:p>
    <w:p>
      <w:r>
        <w:rPr>
          <w:b/>
          <w:sz w:val="24"/>
        </w:rPr>
        <w:br/>
        <w:t>PROFESSIONAL SUMMARY</w:t>
      </w:r>
    </w:p>
    <w:p>
      <w:r>
        <w:t>Analytical and detail-oriented professional with expertise in data science, risk assessment, and operational management. Skilled in applying statistical analysis, data modeling, and underwriting principles to support data-driven decision-making. Proven ability to manage high-volume operations, maintain accurate records, and deliver actionable insights. Adept at working both independently and collaboratively to achieve organizational goals, with a strong commitment to integrity, precision, and continuous learning.</w:t>
      </w:r>
    </w:p>
    <w:p>
      <w:r>
        <w:rPr>
          <w:b/>
          <w:sz w:val="24"/>
        </w:rPr>
        <w:br/>
        <w:t>EDUCATION</w:t>
      </w:r>
    </w:p>
    <w:p>
      <w:r>
        <w:t>AppClick ICT Academy – Diploma in Data Science, 2025</w:t>
      </w:r>
    </w:p>
    <w:p>
      <w:r>
        <w:t>Federal Polytechnic Offa, Kwara State</w:t>
      </w:r>
    </w:p>
    <w:p>
      <w:r>
        <w:t xml:space="preserve">  - Higher National Diploma (HND), 2024</w:t>
      </w:r>
    </w:p>
    <w:p>
      <w:r>
        <w:t xml:space="preserve">  - National Diploma (ND), 2021</w:t>
      </w:r>
    </w:p>
    <w:p>
      <w:r>
        <w:rPr>
          <w:b/>
          <w:sz w:val="24"/>
        </w:rPr>
        <w:br/>
        <w:t>PROFESSIONAL EXPERIENCE</w:t>
      </w:r>
    </w:p>
    <w:p>
      <w:r>
        <w:t>Olat Multi Purpose Nig Ltd — Inventory &amp; Logistics Assistant (March 2022 – January 2023)</w:t>
      </w:r>
    </w:p>
    <w:p>
      <w:r>
        <w:t>• Maintained accurate inventory records and reconciled stock variances.</w:t>
      </w:r>
    </w:p>
    <w:p>
      <w:r>
        <w:t>• Coordinated procurement and logistics processes, ensuring timely deliveries.</w:t>
      </w:r>
    </w:p>
    <w:p>
      <w:r>
        <w:t>• Supported cost control measures through efficient resource management.</w:t>
      </w:r>
    </w:p>
    <w:p>
      <w:r>
        <w:t>Pythagoras Hotel, Oyo — Inventory &amp; Logistics Assistant (December 2018 – September 2019)</w:t>
      </w:r>
    </w:p>
    <w:p>
      <w:r>
        <w:t>• Managed stock databases and generated regular inventory reports.</w:t>
      </w:r>
    </w:p>
    <w:p>
      <w:r>
        <w:t>• Assisted with audits, restocking, and vendor coordination.</w:t>
      </w:r>
    </w:p>
    <w:p>
      <w:r>
        <w:t>Hotphoto Nig Enterprise — General Manager (July 2016 – September 2018)</w:t>
      </w:r>
    </w:p>
    <w:p>
      <w:r>
        <w:t>• Supervised daily business operations and managed staff performance.</w:t>
      </w:r>
    </w:p>
    <w:p>
      <w:r>
        <w:t>• Oversaw procurement, logistics, and customer service activities.</w:t>
      </w:r>
    </w:p>
    <w:p>
      <w:r>
        <w:t>Photospeak Nig Ltd — Computer Operator (August 2014 – April 2016)</w:t>
      </w:r>
    </w:p>
    <w:p>
      <w:r>
        <w:t>• Managed digital documentation and performed graphics-related tasks.</w:t>
      </w:r>
    </w:p>
    <w:p>
      <w:r>
        <w:t>• Provided IT support for administrative and operational activities.</w:t>
      </w:r>
    </w:p>
    <w:p>
      <w:r>
        <w:rPr>
          <w:b/>
          <w:sz w:val="24"/>
        </w:rPr>
        <w:br/>
        <w:t>CERTIFICATIONS</w:t>
      </w:r>
    </w:p>
    <w:p>
      <w:r>
        <w:t>Introduction to Data Science – Virtual Job Simulation, Forage (2025)</w:t>
      </w:r>
    </w:p>
    <w:p>
      <w:r>
        <w:t xml:space="preserve">  - Completed tasks in data aggregation, analysis, anonymisation, proposing data solutions, and database design.</w:t>
      </w:r>
    </w:p>
    <w:p>
      <w:r>
        <w:rPr>
          <w:b/>
          <w:sz w:val="24"/>
        </w:rPr>
        <w:br/>
        <w:t>LEADERSHIP &amp; VOLUNTEERING</w:t>
      </w:r>
    </w:p>
    <w:p>
      <w:r>
        <w:t>Lions International Leo District 404B2, Nigeria</w:t>
      </w:r>
    </w:p>
    <w:p>
      <w:r>
        <w:t xml:space="preserve">  - Region Director — July 2024 – June 2025</w:t>
      </w:r>
    </w:p>
    <w:p>
      <w:r>
        <w:t xml:space="preserve">  - District Coordinator, Mini Convention — 2026</w:t>
      </w:r>
    </w:p>
    <w:p>
      <w:r>
        <w:t xml:space="preserve">  - Co-chairperson, Mini Convention — 2024</w:t>
      </w:r>
    </w:p>
    <w:p>
      <w:r>
        <w:t xml:space="preserve">  - District Coordinator, World Sight Day — July 2022 – June 2024</w:t>
      </w:r>
    </w:p>
    <w:p>
      <w:r>
        <w:t xml:space="preserve">  - Co-chairperson, Annual Leadership Conference — 2022</w:t>
      </w:r>
    </w:p>
    <w:p>
      <w:r>
        <w:t xml:space="preserve">  - Media &amp; Publicity Secretary — July 2021 – June 2022; July 2023 – June 2024</w:t>
      </w:r>
    </w:p>
    <w:p/>
    <w:p>
      <w:r>
        <w:t>Leo Club – District 404B2, Region 3</w:t>
      </w:r>
    </w:p>
    <w:p>
      <w:r>
        <w:t xml:space="preserve">  - Region Director — July 2021 – June 2022</w:t>
      </w:r>
    </w:p>
    <w:p>
      <w:r>
        <w:t xml:space="preserve">  - Region Protocol Officer — July 2021 – June 2022; July 2023 – June 2024</w:t>
      </w:r>
    </w:p>
    <w:p/>
    <w:p>
      <w:r>
        <w:t>Federal Polytechnic Offa Leo Club</w:t>
      </w:r>
    </w:p>
    <w:p>
      <w:r>
        <w:t xml:space="preserve">  - President — July 2022 – June 2023</w:t>
      </w:r>
    </w:p>
    <w:p>
      <w:r>
        <w:t xml:space="preserve">  - General Secretary — July 2021 – June 2022</w:t>
      </w:r>
    </w:p>
    <w:p>
      <w:r>
        <w:t xml:space="preserve">  - First Vice President — July 2020 – June 2021</w:t>
      </w:r>
    </w:p>
    <w:p>
      <w:r>
        <w:t xml:space="preserve">  - Second Vice President — July 2019 – June 2020</w:t>
      </w:r>
    </w:p>
    <w:p/>
    <w:p>
      <w:r>
        <w:t>Federal Polytechnic Offa, Department of Insurance</w:t>
      </w:r>
    </w:p>
    <w:p>
      <w:r>
        <w:t xml:space="preserve">  - Class Governor — 2019 – 2021; 2022 – 2024</w:t>
      </w:r>
    </w:p>
    <w:p/>
    <w:p>
      <w:r>
        <w:t>AppClick ICT Academy</w:t>
      </w:r>
    </w:p>
    <w:p>
      <w:r>
        <w:t xml:space="preserve">  - Head of Cohort — 2025</w:t>
      </w:r>
    </w:p>
    <w:p/>
    <w:p>
      <w:r>
        <w:t>Belac Nigeria (NGO)</w:t>
      </w:r>
    </w:p>
    <w:p>
      <w:r>
        <w:t xml:space="preserve">  - Media Assistant — 2019 – Present</w:t>
      </w:r>
    </w:p>
    <w:p>
      <w:r>
        <w:rPr>
          <w:b/>
          <w:sz w:val="24"/>
        </w:rPr>
        <w:br/>
        <w:t>TECHNICAL SKILLS</w:t>
      </w:r>
    </w:p>
    <w:p>
      <w:r>
        <w:t>Data Analysis &amp; Tools: Python, SQL, Microsoft Excel</w:t>
      </w:r>
    </w:p>
    <w:p>
      <w:r>
        <w:t>Machine Learning &amp; AI: Scikit-learn, Deep Learning Basics</w:t>
      </w:r>
    </w:p>
    <w:p>
      <w:r>
        <w:t>Business &amp; Risk: Underwriting Principles, Statistical Analysis</w:t>
      </w:r>
    </w:p>
    <w:p>
      <w:r>
        <w:t>Other Technical Skills: Microsoft Word, Graphic Design, Driving</w:t>
      </w:r>
    </w:p>
    <w:p>
      <w:r>
        <w:rPr>
          <w:b/>
          <w:sz w:val="24"/>
        </w:rPr>
        <w:br/>
        <w:t>SOFT SKILLS</w:t>
      </w:r>
    </w:p>
    <w:p>
      <w:r>
        <w:t>Analytical Thinking, Problem-Solving, Effective Communication, Public Speaking, Team Leadership</w:t>
      </w:r>
    </w:p>
    <w:p>
      <w:r>
        <w:rPr>
          <w:b/>
          <w:sz w:val="24"/>
        </w:rPr>
        <w:br/>
        <w:t>AFFILIATIONS</w:t>
      </w:r>
    </w:p>
    <w:p>
      <w:r>
        <w:t>Lions Club International (Leo Club)</w:t>
      </w:r>
    </w:p>
    <w:p>
      <w:r>
        <w:t>Belac Nigeria (NGO)</w:t>
      </w:r>
    </w:p>
    <w:p>
      <w:r>
        <w:rPr>
          <w:b/>
          <w:sz w:val="24"/>
        </w:rPr>
        <w:br/>
        <w:t>REFEREE</w:t>
      </w:r>
    </w:p>
    <w:p>
      <w:r>
        <w:t>Mr. T. J. Salaudeen — Lecturer, Federal Polytechnic Offa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